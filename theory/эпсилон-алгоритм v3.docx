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Сравнение версий эпсилон-алгоритма для трансформации Шенкса</w:t>
      </w:r>
    </w:p>
    <w:p/>
    <w:p>
      <w:r>
        <w:t>Содержание</w:t>
      </w:r>
    </w:p>
    <w:p>
      <w:r>
        <w:t>1 Введение</w:t>
      </w:r>
    </w:p>
    <w:p>
      <w:r>
        <w:t>2 Базовая версия эпсилон-алгоритма (v1)</w:t>
      </w:r>
    </w:p>
    <w:p>
      <w:r>
        <w:t>2.1 Описание</w:t>
      </w:r>
    </w:p>
    <w:p>
      <w:r>
        <w:t>2.2 Математическая основа</w:t>
      </w:r>
    </w:p>
    <w:p>
      <w:r>
        <w:t>2.3 Характеристики</w:t>
      </w:r>
    </w:p>
    <w:p>
      <w:r>
        <w:t>2.4 Преимущества и недостатки</w:t>
      </w:r>
    </w:p>
    <w:p>
      <w:r>
        <w:t>3 Улучшенная версия эпсилон-алгоритма (v2)</w:t>
      </w:r>
    </w:p>
    <w:p>
      <w:r>
        <w:t>3.1 Описание</w:t>
      </w:r>
    </w:p>
    <w:p>
      <w:r>
        <w:t>3.2 Математическая основа</w:t>
      </w:r>
    </w:p>
    <w:p>
      <w:r>
        <w:t>3.3 Характеристики</w:t>
      </w:r>
    </w:p>
    <w:p>
      <w:r>
        <w:t>3.4 Преимущества и недостатки</w:t>
      </w:r>
    </w:p>
    <w:p>
      <w:r>
        <w:t>4 Оптимизированная версия эпсилон-алгоритма (v3)</w:t>
      </w:r>
    </w:p>
    <w:p>
      <w:r>
        <w:t>4.1 Описание</w:t>
      </w:r>
    </w:p>
    <w:p>
      <w:r>
        <w:t>4.2 Математическая основа</w:t>
      </w:r>
    </w:p>
    <w:p>
      <w:r>
        <w:t>4.3 Вывод перекрестного правила</w:t>
      </w:r>
    </w:p>
    <w:p>
      <w:r>
        <w:t>4.4 Характеристики</w:t>
      </w:r>
    </w:p>
    <w:p>
      <w:r>
        <w:t>4.5 Преимущества и недостатки</w:t>
      </w:r>
    </w:p>
    <w:p>
      <w:r>
        <w:t>5 Сравнение версий</w:t>
      </w:r>
    </w:p>
    <w:p>
      <w:r>
        <w:t>6 Заключение</w:t>
      </w:r>
    </w:p>
    <w:p/>
    <w:p>
      <w:r>
        <w:t>1 Введение</w:t>
      </w:r>
    </w:p>
    <w:p>
      <w:r>
        <w:t>Эпсилон-алгоритм, разработанный для реализации трансформации Шенкса, является рекурсивным методом ускорения сходимости последовательностей [1]. Он позволяет эффективно вычислять пределы последовательностей, минимизируя количество итераций, необходимых для достижения заданной точности. В данном документе рассматриваются три версии эпсилон-алгоритма (v1, v2, v3), предположительно реализованные в репозитории shanks-university [5]. Основное внимание уделяется их различиям, улучшениям и теоретическим основам, включая численную стабильность, производительность и обработку особых случаев.</w:t>
      </w:r>
    </w:p>
    <w:p/>
    <w:p>
      <w:r>
        <w:t>2 Базовая версия эпсилон-алгоритма (v1)</w:t>
      </w:r>
    </w:p>
    <w:p/>
    <w:p>
      <w:r>
        <w:t>2.1 Описание</w:t>
      </w:r>
    </w:p>
    <w:p>
      <w:r>
        <w:t>В</w:t>
      </w:r>
      <w:r>
        <w:t>е</w:t>
      </w:r>
      <w:r>
        <w:t>р</w:t>
      </w:r>
      <w:r>
        <w:t>с</w:t>
      </w:r>
      <w:r>
        <w:t>и</w:t>
      </w:r>
      <w:r>
        <w:t>я</w:t>
      </w:r>
      <w:r>
        <w:t xml:space="preserve"> </w:t>
      </w:r>
      <w:r>
        <w:t>v</w:t>
      </w:r>
      <w:r>
        <w:t>1</w:t>
      </w:r>
      <w:r>
        <w:t xml:space="preserve"> </w:t>
      </w:r>
      <w:r>
        <w:t>п</w:t>
      </w:r>
      <w:r>
        <w:t>р</w:t>
      </w:r>
      <w:r>
        <w:t>е</w:t>
      </w:r>
      <w:r>
        <w:t>д</w:t>
      </w:r>
      <w:r>
        <w:t>с</w:t>
      </w:r>
      <w:r>
        <w:t>т</w:t>
      </w:r>
      <w:r>
        <w:t>а</w:t>
      </w:r>
      <w:r>
        <w:t>в</w:t>
      </w:r>
      <w:r>
        <w:t>л</w:t>
      </w:r>
      <w:r>
        <w:t>я</w:t>
      </w:r>
      <w:r>
        <w:t>е</w:t>
      </w:r>
      <w:r>
        <w:t>т</w:t>
      </w:r>
      <w:r>
        <w:t xml:space="preserve"> </w:t>
      </w:r>
      <w:r>
        <w:t>с</w:t>
      </w:r>
      <w:r>
        <w:t>о</w:t>
      </w:r>
      <w:r>
        <w:t>б</w:t>
      </w:r>
      <w:r>
        <w:t>о</w:t>
      </w:r>
      <w:r>
        <w:t>й</w:t>
      </w:r>
      <w:r>
        <w:t xml:space="preserve"> </w:t>
      </w:r>
      <w:r>
        <w:t>б</w:t>
      </w:r>
      <w:r>
        <w:t>а</w:t>
      </w:r>
      <w:r>
        <w:t>з</w:t>
      </w:r>
      <w:r>
        <w:t>о</w:t>
      </w:r>
      <w:r>
        <w:t>в</w:t>
      </w:r>
      <w:r>
        <w:t>у</w:t>
      </w:r>
      <w:r>
        <w:t>ю</w:t>
      </w:r>
      <w:r>
        <w:t xml:space="preserve"> </w:t>
      </w:r>
      <w:r>
        <w:t>р</w:t>
      </w:r>
      <w:r>
        <w:t>е</w:t>
      </w:r>
      <w:r>
        <w:t>а</w:t>
      </w:r>
      <w:r>
        <w:t>л</w:t>
      </w:r>
      <w:r>
        <w:t>и</w:t>
      </w:r>
      <w:r>
        <w:t>з</w:t>
      </w:r>
      <w:r>
        <w:t>а</w:t>
      </w:r>
      <w:r>
        <w:t>ц</w:t>
      </w:r>
      <w:r>
        <w:t>и</w:t>
      </w:r>
      <w:r>
        <w:t>ю</w:t>
      </w:r>
      <w:r>
        <w:t xml:space="preserve"> </w:t>
      </w:r>
      <w:r>
        <w:t>э</w:t>
      </w:r>
      <w:r>
        <w:t>п</w:t>
      </w:r>
      <w:r>
        <w:t>с</w:t>
      </w:r>
      <w:r>
        <w:t>и</w:t>
      </w:r>
      <w:r>
        <w:t>л</w:t>
      </w:r>
      <w:r>
        <w:t>о</w:t>
      </w:r>
      <w:r>
        <w:t>н</w:t>
      </w:r>
      <w:r>
        <w:t>-</w:t>
      </w:r>
      <w:r>
        <w:t>а</w:t>
      </w:r>
      <w:r>
        <w:t>л</w:t>
      </w:r>
      <w:r>
        <w:t>г</w:t>
      </w:r>
      <w:r>
        <w:t>о</w:t>
      </w:r>
      <w:r>
        <w:t>р</w:t>
      </w:r>
      <w:r>
        <w:t>и</w:t>
      </w:r>
      <w:r>
        <w:t>т</w:t>
      </w:r>
      <w:r>
        <w:t>м</w:t>
      </w:r>
      <w:r>
        <w:t>а</w:t>
      </w:r>
      <w:r>
        <w:t>,</w:t>
      </w:r>
      <w:r>
        <w:t xml:space="preserve"> </w:t>
      </w:r>
      <w:r>
        <w:t>с</w:t>
      </w:r>
      <w:r>
        <w:t>л</w:t>
      </w:r>
      <w:r>
        <w:t>е</w:t>
      </w:r>
      <w:r>
        <w:t>д</w:t>
      </w:r>
      <w:r>
        <w:t>у</w:t>
      </w:r>
      <w:r>
        <w:t>ю</w:t>
      </w:r>
      <w:r>
        <w:t>щ</w:t>
      </w:r>
      <w:r>
        <w:t>у</w:t>
      </w:r>
      <w:r>
        <w:t>ю</w:t>
      </w:r>
      <w:r>
        <w:t xml:space="preserve"> </w:t>
      </w:r>
      <w:r>
        <w:t>о</w:t>
      </w:r>
      <w:r>
        <w:t>с</w:t>
      </w:r>
      <w:r>
        <w:t>н</w:t>
      </w:r>
      <w:r>
        <w:t>о</w:t>
      </w:r>
      <w:r>
        <w:t>в</w:t>
      </w:r>
      <w:r>
        <w:t>н</w:t>
      </w:r>
      <w:r>
        <w:t>о</w:t>
      </w:r>
      <w:r>
        <w:t>м</w:t>
      </w:r>
      <w:r>
        <w:t>у</w:t>
      </w:r>
      <w:r>
        <w:t xml:space="preserve"> </w:t>
      </w:r>
      <w:r>
        <w:t>п</w:t>
      </w:r>
      <w:r>
        <w:t>р</w:t>
      </w:r>
      <w:r>
        <w:t>а</w:t>
      </w:r>
      <w:r>
        <w:t>в</w:t>
      </w:r>
      <w:r>
        <w:t>и</w:t>
      </w:r>
      <w:r>
        <w:t>л</w:t>
      </w:r>
      <w:r>
        <w:t>у</w:t>
      </w:r>
      <w:r>
        <w:t>,</w:t>
      </w:r>
      <w:r>
        <w:t xml:space="preserve"> </w:t>
      </w:r>
      <w:r>
        <w:t>о</w:t>
      </w:r>
      <w:r>
        <w:t>п</w:t>
      </w:r>
      <w:r>
        <w:t>и</w:t>
      </w:r>
      <w:r>
        <w:t>с</w:t>
      </w:r>
      <w:r>
        <w:t>а</w:t>
      </w:r>
      <w:r>
        <w:t>н</w:t>
      </w:r>
      <w:r>
        <w:t>н</w:t>
      </w:r>
      <w:r>
        <w:t>о</w:t>
      </w:r>
      <w:r>
        <w:t>м</w:t>
      </w:r>
      <w:r>
        <w:t>у</w:t>
      </w:r>
      <w:r>
        <w:t xml:space="preserve"> </w:t>
      </w:r>
      <w:r>
        <w:t>в</w:t>
      </w:r>
      <w:r>
        <w:t xml:space="preserve"> </w:t>
      </w:r>
      <w:r>
        <w:t>[</w:t>
      </w:r>
      <w:r>
        <w:t>2</w:t>
      </w:r>
      <w:r>
        <w:t>]</w:t>
      </w:r>
      <w:r>
        <w:t>.</w:t>
      </w:r>
      <w:r>
        <w:t xml:space="preserve"> </w:t>
      </w:r>
      <w:r>
        <w:t>О</w:t>
      </w:r>
      <w:r>
        <w:t>н</w:t>
      </w:r>
      <w:r>
        <w:t>а</w:t>
      </w:r>
      <w:r>
        <w:t xml:space="preserve"> </w:t>
      </w:r>
      <w:r>
        <w:t>п</w:t>
      </w:r>
      <w:r>
        <w:t>р</w:t>
      </w:r>
      <w:r>
        <w:t>е</w:t>
      </w:r>
      <w:r>
        <w:t>д</w:t>
      </w:r>
      <w:r>
        <w:t>н</w:t>
      </w:r>
      <w:r>
        <w:t>а</w:t>
      </w:r>
      <w:r>
        <w:t>з</w:t>
      </w:r>
      <w:r>
        <w:t>н</w:t>
      </w:r>
      <w:r>
        <w:t>а</w:t>
      </w:r>
      <w:r>
        <w:t>ч</w:t>
      </w:r>
      <w:r>
        <w:t>е</w:t>
      </w:r>
      <w:r>
        <w:t>н</w:t>
      </w:r>
      <w:r>
        <w:t>а</w:t>
      </w:r>
      <w:r>
        <w:t xml:space="preserve"> </w:t>
      </w:r>
      <w:r>
        <w:t>д</w:t>
      </w:r>
      <w:r>
        <w:t>л</w:t>
      </w:r>
      <w:r>
        <w:t>я</w:t>
      </w:r>
      <w:r>
        <w:t xml:space="preserve"> </w:t>
      </w:r>
      <w:r>
        <w:t>у</w:t>
      </w:r>
      <w:r>
        <w:t>с</w:t>
      </w:r>
      <w:r>
        <w:t>к</w:t>
      </w:r>
      <w:r>
        <w:t>о</w:t>
      </w:r>
      <w:r>
        <w:t>р</w:t>
      </w:r>
      <w:r>
        <w:t>е</w:t>
      </w:r>
      <w:r>
        <w:t>н</w:t>
      </w:r>
      <w:r>
        <w:t>и</w:t>
      </w:r>
      <w:r>
        <w:t>я</w:t>
      </w:r>
      <w:r>
        <w:t xml:space="preserve"> </w:t>
      </w:r>
      <w:r>
        <w:t>с</w:t>
      </w:r>
      <w:r>
        <w:t>х</w:t>
      </w:r>
      <w:r>
        <w:t>о</w:t>
      </w:r>
      <w:r>
        <w:t>д</w:t>
      </w:r>
      <w:r>
        <w:t>и</w:t>
      </w:r>
      <w:r>
        <w:t>м</w:t>
      </w:r>
      <w:r>
        <w:t>о</w:t>
      </w:r>
      <w:r>
        <w:t>с</w:t>
      </w:r>
      <w:r>
        <w:t>т</w:t>
      </w:r>
      <w:r>
        <w:t>и</w:t>
      </w:r>
      <w:r>
        <w:t xml:space="preserve"> </w:t>
      </w:r>
      <w:r>
        <w:t>с</w:t>
      </w:r>
      <w:r>
        <w:t>к</w:t>
      </w:r>
      <w:r>
        <w:t>а</w:t>
      </w:r>
      <w:r>
        <w:t>л</w:t>
      </w:r>
      <w:r>
        <w:t>я</w:t>
      </w:r>
      <w:r>
        <w:t>р</w:t>
      </w:r>
      <w:r>
        <w:t>н</w:t>
      </w:r>
      <w:r>
        <w:t>ы</w:t>
      </w:r>
      <w:r>
        <w:t>х</w:t>
      </w:r>
      <w:r>
        <w:t xml:space="preserve"> </w:t>
      </w:r>
      <w:r>
        <w:t>п</w:t>
      </w:r>
      <w:r>
        <w:t>о</w:t>
      </w:r>
      <w:r>
        <w:t>с</w:t>
      </w:r>
      <w:r>
        <w:t>л</w:t>
      </w:r>
      <w:r>
        <w:t>е</w:t>
      </w:r>
      <w:r>
        <w:t>д</w:t>
      </w:r>
      <w:r>
        <w:t>о</w:t>
      </w:r>
      <w:r>
        <w:t>в</w:t>
      </w:r>
      <w:r>
        <w:t>а</w:t>
      </w:r>
      <w:r>
        <w:t>т</w:t>
      </w:r>
      <w:r>
        <w:t>е</w:t>
      </w:r>
      <w:r>
        <w:t>л</w:t>
      </w:r>
      <w:r>
        <w:t>ь</w:t>
      </w:r>
      <w:r>
        <w:t>н</w:t>
      </w:r>
      <w:r>
        <w:t>о</w:t>
      </w:r>
      <w:r>
        <w:t>с</w:t>
      </w:r>
      <w:r>
        <w:t>т</w:t>
      </w:r>
      <w:r>
        <w:t>е</w:t>
      </w:r>
      <w:r>
        <w:t>й</w:t>
      </w:r>
      <w:r>
        <w:t xml:space="preserve"> </w:t>
      </w:r>
      <w:r>
        <w:t>и</w:t>
      </w:r>
      <w:r>
        <w:t xml:space="preserve"> </w:t>
      </w:r>
      <w:r>
        <w:t>и</w:t>
      </w:r>
      <w:r>
        <w:t>с</w:t>
      </w:r>
      <w:r>
        <w:t>п</w:t>
      </w:r>
      <w:r>
        <w:t>о</w:t>
      </w:r>
      <w:r>
        <w:t>л</w:t>
      </w:r>
      <w:r>
        <w:t>ь</w:t>
      </w:r>
      <w:r>
        <w:t>з</w:t>
      </w:r>
      <w:r>
        <w:t>у</w:t>
      </w:r>
      <w:r>
        <w:t>е</w:t>
      </w:r>
      <w:r>
        <w:t>т</w:t>
      </w:r>
      <w:r>
        <w:t xml:space="preserve"> </w:t>
      </w:r>
      <w:r>
        <w:t>р</w:t>
      </w:r>
      <w:r>
        <w:t>е</w:t>
      </w:r>
      <w:r>
        <w:t>к</w:t>
      </w:r>
      <w:r>
        <w:t>у</w:t>
      </w:r>
      <w:r>
        <w:t>р</w:t>
      </w:r>
      <w:r>
        <w:t>р</w:t>
      </w:r>
      <w:r>
        <w:t>е</w:t>
      </w:r>
      <w:r>
        <w:t>н</w:t>
      </w:r>
      <w:r>
        <w:t>т</w:t>
      </w:r>
      <w:r>
        <w:t>н</w:t>
      </w:r>
      <w:r>
        <w:t>о</w:t>
      </w:r>
      <w:r>
        <w:t>е</w:t>
      </w:r>
      <w:r>
        <w:t xml:space="preserve"> </w:t>
      </w:r>
      <w:r>
        <w:t>с</w:t>
      </w:r>
      <w:r>
        <w:t>о</w:t>
      </w:r>
      <w:r>
        <w:t>о</w:t>
      </w:r>
      <w:r>
        <w:t>т</w:t>
      </w:r>
      <w:r>
        <w:t>н</w:t>
      </w:r>
      <w:r>
        <w:t>о</w:t>
      </w:r>
      <w:r>
        <w:t>ш</w:t>
      </w:r>
      <w:r>
        <w:t>е</w:t>
      </w:r>
      <w:r>
        <w:t>н</w:t>
      </w:r>
      <w:r>
        <w:t>и</w:t>
      </w:r>
      <w:r>
        <w:t>е</w:t>
      </w:r>
      <w:r>
        <w:t xml:space="preserve"> </w:t>
      </w:r>
      <w:r>
        <w:t>д</w:t>
      </w:r>
      <w:r>
        <w:t>л</w:t>
      </w:r>
      <w:r>
        <w:t>я</w:t>
      </w:r>
      <w:r>
        <w:t xml:space="preserve"> </w:t>
      </w:r>
      <w:r>
        <w:t>п</w:t>
      </w:r>
      <w:r>
        <w:t>о</w:t>
      </w:r>
      <w:r>
        <w:t>с</w:t>
      </w:r>
      <w:r>
        <w:t>т</w:t>
      </w:r>
      <w:r>
        <w:t>р</w:t>
      </w:r>
      <w:r>
        <w:t>о</w:t>
      </w:r>
      <w:r>
        <w:t>е</w:t>
      </w:r>
      <w:r>
        <w:t>н</w:t>
      </w:r>
      <w:r>
        <w:t>и</w:t>
      </w:r>
      <w:r>
        <w:t>я</w:t>
      </w:r>
      <w:r>
        <w:t xml:space="preserve"> </w:t>
      </w:r>
      <w:r>
        <w:t>т</w:t>
      </w:r>
      <w:r>
        <w:t>а</w:t>
      </w:r>
      <w:r>
        <w:t>б</w:t>
      </w:r>
      <w:r>
        <w:t>л</w:t>
      </w:r>
      <w:r>
        <w:t>и</w:t>
      </w:r>
      <w:r>
        <w:t>ц</w:t>
      </w:r>
      <w:r>
        <w:t>ы</w:t>
      </w:r>
      <w:r>
        <w:t xml:space="preserve"> </w:t>
      </w:r>
      <w:r>
        <w:t>з</w:t>
      </w:r>
      <w:r>
        <w:t>н</w:t>
      </w:r>
      <w:r>
        <w:t>а</w:t>
      </w:r>
      <w:r>
        <w:t>ч</w:t>
      </w:r>
      <w:r>
        <w:t>е</w:t>
      </w:r>
      <w:r>
        <w:t>н</w:t>
      </w:r>
      <w:r>
        <w:t>и</w:t>
      </w:r>
      <w:r>
        <w:t>й</w:t>
      </w:r>
      <w:r>
        <w:t xml:space="preserve"> </w:t>
      </w:r>
      <w:r>
        <w:t>ε</w:t>
      </w:r>
      <w:r>
        <w:rPr>
          <w:vertAlign w:val="subscript"/>
        </w:rPr>
        <w:t>k</w:t>
      </w:r>
      <w:r>
        <w:rPr>
          <w:vertAlign w:val="superscript"/>
        </w:rPr>
        <w:t>(n)</w:t>
      </w:r>
      <w:r>
        <w:t>.</w:t>
      </w:r>
    </w:p>
    <w:p/>
    <w:p>
      <w:r>
        <w:t>2.2 Математическая основа</w:t>
      </w:r>
    </w:p>
    <w:p>
      <w:r>
        <w:t>Алгоритм основан на следующем правиле:</w:t>
      </w:r>
    </w:p>
    <w:p/>
    <w:p>
      <w:r>
        <w:t>ε</w:t>
      </w:r>
      <w:r>
        <w:t>(</w:t>
      </w:r>
      <w:r>
        <w:t>k</w:t>
      </w:r>
      <w:r>
        <w:t>+</w:t>
      </w:r>
      <w:r>
        <w:t>1</w:t>
      </w:r>
      <w:r>
        <w:t>)</w:t>
      </w:r>
      <w:r>
        <w:t>^</w:t>
      </w:r>
      <w:r>
        <w:t>(</w:t>
      </w:r>
      <w:r>
        <w:t>n</w:t>
      </w:r>
      <w:r>
        <w:t>)</w:t>
      </w:r>
      <w:r>
        <w:t xml:space="preserve"> </w:t>
      </w:r>
      <w:r>
        <w:t>=</w:t>
      </w:r>
      <w:r>
        <w:t xml:space="preserve"> </w:t>
      </w:r>
      <w:r>
        <w:t>ε</w:t>
      </w:r>
      <w:r>
        <w:t>(</w:t>
      </w:r>
      <w:r>
        <w:t>k</w:t>
      </w:r>
      <w:r>
        <w:t>-</w:t>
      </w:r>
      <w:r>
        <w:t>1</w:t>
      </w:r>
      <w:r>
        <w:t>)</w:t>
      </w:r>
      <w:r>
        <w:t>^</w:t>
      </w:r>
      <w:r>
        <w:t>(</w:t>
      </w:r>
      <w:r>
        <w:t>n</w:t>
      </w:r>
      <w:r>
        <w:t>+</w:t>
      </w:r>
      <w:r>
        <w:t>1</w:t>
      </w:r>
      <w:r>
        <w:t>)</w:t>
      </w:r>
      <w:r>
        <w:t xml:space="preserve"> </w:t>
      </w:r>
      <w:r>
        <w:t>+</w:t>
      </w:r>
      <w:r>
        <w:t xml:space="preserve"> </w:t>
      </w:r>
      <w:r>
        <w:t>1</w:t>
      </w:r>
      <w:r>
        <w:t xml:space="preserve"> </w:t>
      </w:r>
      <w:r>
        <w:t>/</w:t>
      </w:r>
      <w:r>
        <w:t xml:space="preserve"> </w:t>
      </w:r>
      <w:r>
        <w:t>(</w:t>
      </w:r>
      <w:r>
        <w:t>ε</w:t>
      </w:r>
      <w:r>
        <w:rPr>
          <w:vertAlign w:val="subscript"/>
        </w:rPr>
        <w:t>k</w:t>
      </w:r>
      <w:r>
        <w:rPr>
          <w:vertAlign w:val="superscript"/>
        </w:rPr>
        <w:t>(n+1)</w:t>
      </w:r>
      <w:r>
        <w:t xml:space="preserve"> </w:t>
      </w:r>
      <w:r>
        <w:t>-</w:t>
      </w:r>
      <w:r>
        <w:t xml:space="preserve"> </w:t>
      </w:r>
      <w:r>
        <w:t>ε</w:t>
      </w:r>
      <w:r>
        <w:rPr>
          <w:vertAlign w:val="subscript"/>
        </w:rPr>
        <w:t>k</w:t>
      </w:r>
      <w:r>
        <w:rPr>
          <w:vertAlign w:val="superscript"/>
        </w:rPr>
        <w:t>(n)</w:t>
      </w:r>
      <w:r>
        <w:t>)</w:t>
      </w:r>
      <w:r>
        <w:t>,</w:t>
      </w:r>
    </w:p>
    <w:p/>
    <w:p>
      <w:r>
        <w:t>где:</w:t>
      </w:r>
    </w:p>
    <w:p>
      <w:r>
        <w:t>-</w:t>
      </w:r>
      <w:r>
        <w:t xml:space="preserve"> </w:t>
      </w:r>
      <w:r>
        <w:t>ε</w:t>
      </w:r>
      <w:r>
        <w:t>(</w:t>
      </w:r>
      <w:r>
        <w:t>-</w:t>
      </w:r>
      <w:r>
        <w:t>1</w:t>
      </w:r>
      <w:r>
        <w:t>)</w:t>
      </w:r>
      <w:r>
        <w:t>^</w:t>
      </w:r>
      <w:r>
        <w:t>(</w:t>
      </w:r>
      <w:r>
        <w:t>n</w:t>
      </w:r>
      <w:r>
        <w:t>)</w:t>
      </w:r>
      <w:r>
        <w:t xml:space="preserve"> </w:t>
      </w:r>
      <w:r>
        <w:t>=</w:t>
      </w:r>
      <w:r>
        <w:t xml:space="preserve"> </w:t>
      </w:r>
      <w:r>
        <w:t>0</w:t>
      </w:r>
      <w:r>
        <w:t>,</w:t>
      </w:r>
    </w:p>
    <w:p>
      <w:r>
        <w:t>-</w:t>
      </w:r>
      <w:r>
        <w:t xml:space="preserve"> </w:t>
      </w:r>
      <w:r>
        <w:t>ε</w:t>
      </w:r>
      <w:r>
        <w:rPr>
          <w:vertAlign w:val="subscript"/>
        </w:rPr>
        <w:t>0</w:t>
      </w:r>
      <w:r>
        <w:rPr>
          <w:vertAlign w:val="superscript"/>
        </w:rPr>
        <w:t>(n)</w:t>
      </w:r>
      <w:r>
        <w:t xml:space="preserve"> </w:t>
      </w:r>
      <w:r>
        <w:t>=</w:t>
      </w:r>
      <w:r>
        <w:t xml:space="preserve"> </w:t>
      </w:r>
      <w:r>
        <w:t>S</w:t>
      </w:r>
      <w:r>
        <w:t>_</w:t>
      </w:r>
      <w:r>
        <w:t>n</w:t>
      </w:r>
      <w:r>
        <w:t>,</w:t>
      </w:r>
      <w:r>
        <w:t xml:space="preserve"> </w:t>
      </w:r>
      <w:r>
        <w:t>г</w:t>
      </w:r>
      <w:r>
        <w:t>д</w:t>
      </w:r>
      <w:r>
        <w:t>е</w:t>
      </w:r>
      <w:r>
        <w:t xml:space="preserve"> </w:t>
      </w:r>
      <w:r>
        <w:t>S</w:t>
      </w:r>
      <w:r>
        <w:t>_</w:t>
      </w:r>
      <w:r>
        <w:t>n</w:t>
      </w:r>
      <w:r>
        <w:t xml:space="preserve"> </w:t>
      </w:r>
      <w:r>
        <w:t>—</w:t>
      </w:r>
      <w:r>
        <w:t xml:space="preserve"> </w:t>
      </w:r>
      <w:r>
        <w:t>и</w:t>
      </w:r>
      <w:r>
        <w:t>с</w:t>
      </w:r>
      <w:r>
        <w:t>х</w:t>
      </w:r>
      <w:r>
        <w:t>о</w:t>
      </w:r>
      <w:r>
        <w:t>д</w:t>
      </w:r>
      <w:r>
        <w:t>н</w:t>
      </w:r>
      <w:r>
        <w:t>а</w:t>
      </w:r>
      <w:r>
        <w:t>я</w:t>
      </w:r>
      <w:r>
        <w:t xml:space="preserve"> </w:t>
      </w:r>
      <w:r>
        <w:t>п</w:t>
      </w:r>
      <w:r>
        <w:t>о</w:t>
      </w:r>
      <w:r>
        <w:t>с</w:t>
      </w:r>
      <w:r>
        <w:t>л</w:t>
      </w:r>
      <w:r>
        <w:t>е</w:t>
      </w:r>
      <w:r>
        <w:t>д</w:t>
      </w:r>
      <w:r>
        <w:t>о</w:t>
      </w:r>
      <w:r>
        <w:t>в</w:t>
      </w:r>
      <w:r>
        <w:t>а</w:t>
      </w:r>
      <w:r>
        <w:t>т</w:t>
      </w:r>
      <w:r>
        <w:t>е</w:t>
      </w:r>
      <w:r>
        <w:t>л</w:t>
      </w:r>
      <w:r>
        <w:t>ь</w:t>
      </w:r>
      <w:r>
        <w:t>н</w:t>
      </w:r>
      <w:r>
        <w:t>о</w:t>
      </w:r>
      <w:r>
        <w:t>с</w:t>
      </w:r>
      <w:r>
        <w:t>т</w:t>
      </w:r>
      <w:r>
        <w:t>ь</w:t>
      </w:r>
      <w:r>
        <w:t>,</w:t>
      </w:r>
    </w:p>
    <w:p>
      <w:r>
        <w:t>- k, n = 0, 1, ...</w:t>
      </w:r>
    </w:p>
    <w:p/>
    <w:p>
      <w:r>
        <w:t>З</w:t>
      </w:r>
      <w:r>
        <w:t>н</w:t>
      </w:r>
      <w:r>
        <w:t>а</w:t>
      </w:r>
      <w:r>
        <w:t>ч</w:t>
      </w:r>
      <w:r>
        <w:t>е</w:t>
      </w:r>
      <w:r>
        <w:t>н</w:t>
      </w:r>
      <w:r>
        <w:t>и</w:t>
      </w:r>
      <w:r>
        <w:t>я</w:t>
      </w:r>
      <w:r>
        <w:t xml:space="preserve"> </w:t>
      </w:r>
      <w:r>
        <w:t>ε</w:t>
      </w:r>
      <w:r>
        <w:t>(</w:t>
      </w:r>
      <w:r>
        <w:t>2</w:t>
      </w:r>
      <w:r>
        <w:t>k</w:t>
      </w:r>
      <w:r>
        <w:t>)</w:t>
      </w:r>
      <w:r>
        <w:t>^</w:t>
      </w:r>
      <w:r>
        <w:t>(</w:t>
      </w:r>
      <w:r>
        <w:t>n</w:t>
      </w:r>
      <w:r>
        <w:t>)</w:t>
      </w:r>
      <w:r>
        <w:t xml:space="preserve"> </w:t>
      </w:r>
      <w:r>
        <w:t>с</w:t>
      </w:r>
      <w:r>
        <w:t>о</w:t>
      </w:r>
      <w:r>
        <w:t>о</w:t>
      </w:r>
      <w:r>
        <w:t>т</w:t>
      </w:r>
      <w:r>
        <w:t>в</w:t>
      </w:r>
      <w:r>
        <w:t>е</w:t>
      </w:r>
      <w:r>
        <w:t>т</w:t>
      </w:r>
      <w:r>
        <w:t>с</w:t>
      </w:r>
      <w:r>
        <w:t>т</w:t>
      </w:r>
      <w:r>
        <w:t>в</w:t>
      </w:r>
      <w:r>
        <w:t>у</w:t>
      </w:r>
      <w:r>
        <w:t>ю</w:t>
      </w:r>
      <w:r>
        <w:t>т</w:t>
      </w:r>
      <w:r>
        <w:t xml:space="preserve"> </w:t>
      </w:r>
      <w:r>
        <w:t>п</w:t>
      </w:r>
      <w:r>
        <w:t>р</w:t>
      </w:r>
      <w:r>
        <w:t>е</w:t>
      </w:r>
      <w:r>
        <w:t>о</w:t>
      </w:r>
      <w:r>
        <w:t>б</w:t>
      </w:r>
      <w:r>
        <w:t>р</w:t>
      </w:r>
      <w:r>
        <w:t>а</w:t>
      </w:r>
      <w:r>
        <w:t>з</w:t>
      </w:r>
      <w:r>
        <w:t>о</w:t>
      </w:r>
      <w:r>
        <w:t>в</w:t>
      </w:r>
      <w:r>
        <w:t>а</w:t>
      </w:r>
      <w:r>
        <w:t>н</w:t>
      </w:r>
      <w:r>
        <w:t>и</w:t>
      </w:r>
      <w:r>
        <w:t>ю</w:t>
      </w:r>
      <w:r>
        <w:t xml:space="preserve"> </w:t>
      </w:r>
      <w:r>
        <w:t>Ш</w:t>
      </w:r>
      <w:r>
        <w:t>е</w:t>
      </w:r>
      <w:r>
        <w:t>н</w:t>
      </w:r>
      <w:r>
        <w:t>к</w:t>
      </w:r>
      <w:r>
        <w:t>с</w:t>
      </w:r>
      <w:r>
        <w:t>а</w:t>
      </w:r>
      <w:r>
        <w:t xml:space="preserve"> </w:t>
      </w:r>
      <w:r>
        <w:t>e</w:t>
      </w:r>
      <w:r>
        <w:t>_</w:t>
      </w:r>
      <w:r>
        <w:t>k</w:t>
      </w:r>
      <w:r>
        <w:t>(</w:t>
      </w:r>
      <w:r>
        <w:t>S</w:t>
      </w:r>
      <w:r>
        <w:t>_</w:t>
      </w:r>
      <w:r>
        <w:t>n</w:t>
      </w:r>
      <w:r>
        <w:t>)</w:t>
      </w:r>
      <w:r>
        <w:t>,</w:t>
      </w:r>
      <w:r>
        <w:t xml:space="preserve"> </w:t>
      </w:r>
      <w:r>
        <w:t>в</w:t>
      </w:r>
      <w:r>
        <w:t>ы</w:t>
      </w:r>
      <w:r>
        <w:t>р</w:t>
      </w:r>
      <w:r>
        <w:t>а</w:t>
      </w:r>
      <w:r>
        <w:t>ж</w:t>
      </w:r>
      <w:r>
        <w:t>е</w:t>
      </w:r>
      <w:r>
        <w:t>н</w:t>
      </w:r>
      <w:r>
        <w:t>н</w:t>
      </w:r>
      <w:r>
        <w:t>о</w:t>
      </w:r>
      <w:r>
        <w:t>м</w:t>
      </w:r>
      <w:r>
        <w:t>у</w:t>
      </w:r>
      <w:r>
        <w:t xml:space="preserve"> </w:t>
      </w:r>
      <w:r>
        <w:t>ч</w:t>
      </w:r>
      <w:r>
        <w:t>е</w:t>
      </w:r>
      <w:r>
        <w:t>р</w:t>
      </w:r>
      <w:r>
        <w:t>е</w:t>
      </w:r>
      <w:r>
        <w:t>з</w:t>
      </w:r>
      <w:r>
        <w:t xml:space="preserve"> </w:t>
      </w:r>
      <w:r>
        <w:t>о</w:t>
      </w:r>
      <w:r>
        <w:t>п</w:t>
      </w:r>
      <w:r>
        <w:t>р</w:t>
      </w:r>
      <w:r>
        <w:t>е</w:t>
      </w:r>
      <w:r>
        <w:t>д</w:t>
      </w:r>
      <w:r>
        <w:t>е</w:t>
      </w:r>
      <w:r>
        <w:t>л</w:t>
      </w:r>
      <w:r>
        <w:t>и</w:t>
      </w:r>
      <w:r>
        <w:t>т</w:t>
      </w:r>
      <w:r>
        <w:t>е</w:t>
      </w:r>
      <w:r>
        <w:t>л</w:t>
      </w:r>
      <w:r>
        <w:t>и</w:t>
      </w:r>
      <w:r>
        <w:t xml:space="preserve"> </w:t>
      </w:r>
      <w:r>
        <w:t>Г</w:t>
      </w:r>
      <w:r>
        <w:t>а</w:t>
      </w:r>
      <w:r>
        <w:t>н</w:t>
      </w:r>
      <w:r>
        <w:t>к</w:t>
      </w:r>
      <w:r>
        <w:t>е</w:t>
      </w:r>
      <w:r>
        <w:t>л</w:t>
      </w:r>
      <w:r>
        <w:t>я</w:t>
      </w:r>
      <w:r>
        <w:t>:</w:t>
      </w:r>
    </w:p>
    <w:p/>
    <w:p>
      <w:r>
        <w:t>ε</w:t>
      </w:r>
      <w:r>
        <w:t>(</w:t>
      </w:r>
      <w:r>
        <w:t>2</w:t>
      </w:r>
      <w:r>
        <w:t>k</w:t>
      </w:r>
      <w:r>
        <w:t>)</w:t>
      </w:r>
      <w:r>
        <w:t>^</w:t>
      </w:r>
      <w:r>
        <w:t>(</w:t>
      </w:r>
      <w:r>
        <w:t>n</w:t>
      </w:r>
      <w:r>
        <w:t>)</w:t>
      </w:r>
      <w:r>
        <w:t xml:space="preserve"> </w:t>
      </w:r>
      <w:r>
        <w:t>=</w:t>
      </w:r>
      <w:r>
        <w:t xml:space="preserve"> </w:t>
      </w:r>
      <w:r>
        <w:t>e</w:t>
      </w:r>
      <w:r>
        <w:t>_</w:t>
      </w:r>
      <w:r>
        <w:t>k</w:t>
      </w:r>
      <w:r>
        <w:t>(</w:t>
      </w:r>
      <w:r>
        <w:t>S</w:t>
      </w:r>
      <w:r>
        <w:t>_</w:t>
      </w:r>
      <w:r>
        <w:t>n</w:t>
      </w:r>
      <w:r>
        <w:t>)</w:t>
      </w:r>
      <w:r>
        <w:t xml:space="preserve"> </w:t>
      </w:r>
      <w:r>
        <w:t>=</w:t>
      </w:r>
      <w:r>
        <w:t xml:space="preserve"> </w:t>
      </w:r>
      <w:r>
        <w:t>H</w:t>
      </w:r>
      <w:r>
        <w:t>_</w:t>
      </w:r>
      <w:r>
        <w:t>(</w:t>
      </w:r>
      <w:r>
        <w:t>k</w:t>
      </w:r>
      <w:r>
        <w:t>+</w:t>
      </w:r>
      <w:r>
        <w:t>1</w:t>
      </w:r>
      <w:r>
        <w:t>)</w:t>
      </w:r>
      <w:r>
        <w:t>(</w:t>
      </w:r>
      <w:r>
        <w:t>S</w:t>
      </w:r>
      <w:r>
        <w:t>_</w:t>
      </w:r>
      <w:r>
        <w:t>n</w:t>
      </w:r>
      <w:r>
        <w:t>)</w:t>
      </w:r>
      <w:r>
        <w:t xml:space="preserve"> </w:t>
      </w:r>
      <w:r>
        <w:t>/</w:t>
      </w:r>
      <w:r>
        <w:t xml:space="preserve"> </w:t>
      </w:r>
      <w:r>
        <w:t>H</w:t>
      </w:r>
      <w:r>
        <w:t>_</w:t>
      </w:r>
      <w:r>
        <w:t>k</w:t>
      </w:r>
      <w:r>
        <w:t>(</w:t>
      </w:r>
      <w:r>
        <w:t>Δ</w:t>
      </w:r>
      <w:r>
        <w:t>²</w:t>
      </w:r>
      <w:r>
        <w:t>S</w:t>
      </w:r>
      <w:r>
        <w:t>_</w:t>
      </w:r>
      <w:r>
        <w:t>n</w:t>
      </w:r>
      <w:r>
        <w:t>)</w:t>
      </w:r>
      <w:r>
        <w:t>,</w:t>
      </w:r>
    </w:p>
    <w:p/>
    <w:p>
      <w:r>
        <w:t>где H_k(u_n) — определитель Ганкеля.</w:t>
      </w:r>
    </w:p>
    <w:p/>
    <w:p>
      <w:r>
        <w:t>2.3 Характеристики</w:t>
      </w:r>
    </w:p>
    <w:p>
      <w:r>
        <w:t>- Сходимость: Эффективна для линейно сходящихся последовательностей вида S_n = S + aλ^n + o(λ^n) при |λ| &lt; 1, что доказано в [2].</w:t>
      </w:r>
    </w:p>
    <w:p>
      <w:r>
        <w:t>- Сложность: O(n²) операций для последовательности длиной n, поскольку строится таблица n×n.</w:t>
      </w:r>
    </w:p>
    <w:p>
      <w:r>
        <w:t>- Применение: Суммирование рядов, численное решение уравнений.</w:t>
      </w:r>
    </w:p>
    <w:p>
      <w:r>
        <w:t>- Ограничения: Нет обработки особых случаев, возможны деления на ноль при H_k(ΔS_n) = 0.</w:t>
      </w:r>
    </w:p>
    <w:p/>
    <w:p>
      <w:r>
        <w:t>2.4 Преимущества и недостатки</w:t>
      </w:r>
    </w:p>
    <w:p>
      <w:r>
        <w:t>- Преимущества: Простота реализации, минимальные требования к памяти.</w:t>
      </w:r>
    </w:p>
    <w:p>
      <w:r>
        <w:t>- Недостатки: Низкая численная стабильность, отсутствие оптимизаций.</w:t>
      </w:r>
    </w:p>
    <w:p/>
    <w:p>
      <w:r>
        <w:t>3 Улучшенная версия эпсилон-алгоритма (v2)</w:t>
      </w:r>
    </w:p>
    <w:p/>
    <w:p>
      <w:r>
        <w:t>3.1 Описание</w:t>
      </w:r>
    </w:p>
    <w:p>
      <w:r>
        <w:t>Версия v2 представляет собой развитие v1, включающее эвристики для повышения численной устойчивости. Оптимизации включают обработку малых разностей.</w:t>
      </w:r>
    </w:p>
    <w:p/>
    <w:p>
      <w:r>
        <w:t>3.2 Математическая основа</w:t>
      </w:r>
    </w:p>
    <w:p>
      <w:r>
        <w:t>Формула та же, что и в v1, но с добавлением:</w:t>
      </w:r>
    </w:p>
    <w:p>
      <w:r>
        <w:t>-</w:t>
      </w:r>
      <w:r>
        <w:t xml:space="preserve"> </w:t>
      </w:r>
      <w:r>
        <w:t>П</w:t>
      </w:r>
      <w:r>
        <w:t>р</w:t>
      </w:r>
      <w:r>
        <w:t>о</w:t>
      </w:r>
      <w:r>
        <w:t>в</w:t>
      </w:r>
      <w:r>
        <w:t>е</w:t>
      </w:r>
      <w:r>
        <w:t>р</w:t>
      </w:r>
      <w:r>
        <w:t>к</w:t>
      </w:r>
      <w:r>
        <w:t>и</w:t>
      </w:r>
      <w:r>
        <w:t xml:space="preserve"> </w:t>
      </w:r>
      <w:r>
        <w:t>|</w:t>
      </w:r>
      <w:r>
        <w:t>ε</w:t>
      </w:r>
      <w:r>
        <w:rPr>
          <w:vertAlign w:val="subscript"/>
        </w:rPr>
        <w:t>k</w:t>
      </w:r>
      <w:r>
        <w:rPr>
          <w:vertAlign w:val="superscript"/>
        </w:rPr>
        <w:t>(n+1)</w:t>
      </w:r>
      <w:r>
        <w:t xml:space="preserve"> </w:t>
      </w:r>
      <w:r>
        <w:t>-</w:t>
      </w:r>
      <w:r>
        <w:t xml:space="preserve"> </w:t>
      </w:r>
      <w:r>
        <w:t>ε</w:t>
      </w:r>
      <w:r>
        <w:rPr>
          <w:vertAlign w:val="subscript"/>
        </w:rPr>
        <w:t>k</w:t>
      </w:r>
      <w:r>
        <w:rPr>
          <w:vertAlign w:val="superscript"/>
        </w:rPr>
        <w:t>(n)</w:t>
      </w:r>
      <w:r>
        <w:t>|</w:t>
      </w:r>
      <w:r>
        <w:t xml:space="preserve"> </w:t>
      </w:r>
      <w:r>
        <w:t>&lt;</w:t>
      </w:r>
      <w:r>
        <w:t xml:space="preserve"> </w:t>
      </w:r>
      <w:r>
        <w:t>ε</w:t>
      </w:r>
      <w:r>
        <w:t xml:space="preserve"> </w:t>
      </w:r>
      <w:r>
        <w:t>(</w:t>
      </w:r>
      <w:r>
        <w:t>п</w:t>
      </w:r>
      <w:r>
        <w:t>о</w:t>
      </w:r>
      <w:r>
        <w:t>р</w:t>
      </w:r>
      <w:r>
        <w:t>о</w:t>
      </w:r>
      <w:r>
        <w:t>г</w:t>
      </w:r>
      <w:r>
        <w:t xml:space="preserve"> </w:t>
      </w:r>
      <w:r>
        <w:t>1</w:t>
      </w:r>
      <w:r>
        <w:t>0</w:t>
      </w:r>
      <w:r>
        <w:t>^</w:t>
      </w:r>
      <w:r>
        <w:t>(</w:t>
      </w:r>
      <w:r>
        <w:t>-</w:t>
      </w:r>
      <w:r>
        <w:t>1</w:t>
      </w:r>
      <w:r>
        <w:t>0</w:t>
      </w:r>
      <w:r>
        <w:t>)</w:t>
      </w:r>
      <w:r>
        <w:t>)</w:t>
      </w:r>
      <w:r>
        <w:t>,</w:t>
      </w:r>
    </w:p>
    <w:p>
      <w:r>
        <w:t>-</w:t>
      </w:r>
      <w:r>
        <w:t xml:space="preserve"> </w:t>
      </w:r>
      <w:r>
        <w:t>В</w:t>
      </w:r>
      <w:r>
        <w:t xml:space="preserve"> </w:t>
      </w:r>
      <w:r>
        <w:t>э</w:t>
      </w:r>
      <w:r>
        <w:t>т</w:t>
      </w:r>
      <w:r>
        <w:t>о</w:t>
      </w:r>
      <w:r>
        <w:t>м</w:t>
      </w:r>
      <w:r>
        <w:t xml:space="preserve"> </w:t>
      </w:r>
      <w:r>
        <w:t>с</w:t>
      </w:r>
      <w:r>
        <w:t>л</w:t>
      </w:r>
      <w:r>
        <w:t>у</w:t>
      </w:r>
      <w:r>
        <w:t>ч</w:t>
      </w:r>
      <w:r>
        <w:t>а</w:t>
      </w:r>
      <w:r>
        <w:t>е</w:t>
      </w:r>
      <w:r>
        <w:t xml:space="preserve"> </w:t>
      </w:r>
      <w:r>
        <w:t>в</w:t>
      </w:r>
      <w:r>
        <w:t>о</w:t>
      </w:r>
      <w:r>
        <w:t>з</w:t>
      </w:r>
      <w:r>
        <w:t>в</w:t>
      </w:r>
      <w:r>
        <w:t>р</w:t>
      </w:r>
      <w:r>
        <w:t>а</w:t>
      </w:r>
      <w:r>
        <w:t>щ</w:t>
      </w:r>
      <w:r>
        <w:t>а</w:t>
      </w:r>
      <w:r>
        <w:t>е</w:t>
      </w:r>
      <w:r>
        <w:t>т</w:t>
      </w:r>
      <w:r>
        <w:t>с</w:t>
      </w:r>
      <w:r>
        <w:t>я</w:t>
      </w:r>
      <w:r>
        <w:t xml:space="preserve"> </w:t>
      </w:r>
      <w:r>
        <w:t>ε</w:t>
      </w:r>
      <w:r>
        <w:t>(</w:t>
      </w:r>
      <w:r>
        <w:t>k</w:t>
      </w:r>
      <w:r>
        <w:t>-</w:t>
      </w:r>
      <w:r>
        <w:t>1</w:t>
      </w:r>
      <w:r>
        <w:t>)</w:t>
      </w:r>
      <w:r>
        <w:t>^</w:t>
      </w:r>
      <w:r>
        <w:t>(</w:t>
      </w:r>
      <w:r>
        <w:t>n</w:t>
      </w:r>
      <w:r>
        <w:t>+</w:t>
      </w:r>
      <w:r>
        <w:t>1</w:t>
      </w:r>
      <w:r>
        <w:t>)</w:t>
      </w:r>
      <w:r>
        <w:t>.</w:t>
      </w:r>
    </w:p>
    <w:p/>
    <w:p>
      <w:r>
        <w:t>3.3 Характеристики</w:t>
      </w:r>
    </w:p>
    <w:p>
      <w:r>
        <w:t>- Сходимость: Лучше при медленной сходимости.</w:t>
      </w:r>
    </w:p>
    <w:p>
      <w:r>
        <w:t>- Сложность: O(n²), но уменьшено число операций.</w:t>
      </w:r>
    </w:p>
    <w:p>
      <w:r>
        <w:t>- Применение: Более сложные последовательности.</w:t>
      </w:r>
    </w:p>
    <w:p>
      <w:r>
        <w:t>- Ограничения: Нет перекрестного правила.</w:t>
      </w:r>
    </w:p>
    <w:p/>
    <w:p>
      <w:r>
        <w:t>3.4 Преимущества и недостатки</w:t>
      </w:r>
    </w:p>
    <w:p>
      <w:r>
        <w:t>- Преимущества: Повышенная стабильность, более эффективные циклы.</w:t>
      </w:r>
    </w:p>
    <w:p>
      <w:r>
        <w:t>- Недостатки: Сложности с осциллирующими последовательностями.</w:t>
      </w:r>
    </w:p>
    <w:p/>
    <w:p>
      <w:r>
        <w:t>4 Оптимизированная версия эпсилон-алгоритма (v3)</w:t>
      </w:r>
    </w:p>
    <w:p/>
    <w:p>
      <w:r>
        <w:t>4.1 Описание</w:t>
      </w:r>
    </w:p>
    <w:p>
      <w:r>
        <w:t>Версия v3, вероятно реализованная в файле epsilon_algorithm_three.h, использует перекрестное правило, предложенное Винном в [3].</w:t>
      </w:r>
    </w:p>
    <w:p/>
    <w:p>
      <w:r>
        <w:t>4.2 Математическая основа</w:t>
      </w:r>
    </w:p>
    <w:p>
      <w:r>
        <w:t>Перекрестное правило:</w:t>
      </w:r>
    </w:p>
    <w:p/>
    <w:p>
      <w:r>
        <w:t>1</w:t>
      </w:r>
      <w:r>
        <w:t xml:space="preserve"> </w:t>
      </w:r>
      <w:r>
        <w:t>/</w:t>
      </w:r>
      <w:r>
        <w:t xml:space="preserve"> </w:t>
      </w:r>
      <w:r>
        <w:t>(</w:t>
      </w:r>
      <w:r>
        <w:t>ε</w:t>
      </w:r>
      <w:r>
        <w:t>(</w:t>
      </w:r>
      <w:r>
        <w:t>k</w:t>
      </w:r>
      <w:r>
        <w:t>+</w:t>
      </w:r>
      <w:r>
        <w:t>2</w:t>
      </w:r>
      <w:r>
        <w:t>)</w:t>
      </w:r>
      <w:r>
        <w:t>^</w:t>
      </w:r>
      <w:r>
        <w:t>(</w:t>
      </w:r>
      <w:r>
        <w:t>n</w:t>
      </w:r>
      <w:r>
        <w:t>)</w:t>
      </w:r>
      <w:r>
        <w:t xml:space="preserve"> </w:t>
      </w:r>
      <w:r>
        <w:t>-</w:t>
      </w:r>
      <w:r>
        <w:t xml:space="preserve"> </w:t>
      </w:r>
      <w:r>
        <w:t>ε</w:t>
      </w:r>
      <w:r>
        <w:rPr>
          <w:vertAlign w:val="subscript"/>
        </w:rPr>
        <w:t>k</w:t>
      </w:r>
      <w:r>
        <w:rPr>
          <w:vertAlign w:val="superscript"/>
        </w:rPr>
        <w:t>(n+1)</w:t>
      </w:r>
      <w:r>
        <w:t>)</w:t>
      </w:r>
      <w:r>
        <w:t xml:space="preserve"> </w:t>
      </w:r>
      <w:r>
        <w:t>+</w:t>
      </w:r>
      <w:r>
        <w:t xml:space="preserve"> </w:t>
      </w:r>
      <w:r>
        <w:t>1</w:t>
      </w:r>
      <w:r>
        <w:t xml:space="preserve"> </w:t>
      </w:r>
      <w:r>
        <w:t>/</w:t>
      </w:r>
      <w:r>
        <w:t xml:space="preserve"> </w:t>
      </w:r>
      <w:r>
        <w:t>(</w:t>
      </w:r>
      <w:r>
        <w:t>ε</w:t>
      </w:r>
      <w:r>
        <w:t>(</w:t>
      </w:r>
      <w:r>
        <w:t>k</w:t>
      </w:r>
      <w:r>
        <w:t>-</w:t>
      </w:r>
      <w:r>
        <w:t>2</w:t>
      </w:r>
      <w:r>
        <w:t>)</w:t>
      </w:r>
      <w:r>
        <w:t>^</w:t>
      </w:r>
      <w:r>
        <w:t>(</w:t>
      </w:r>
      <w:r>
        <w:t>n</w:t>
      </w:r>
      <w:r>
        <w:t>+</w:t>
      </w:r>
      <w:r>
        <w:t>2</w:t>
      </w:r>
      <w:r>
        <w:t>)</w:t>
      </w:r>
      <w:r>
        <w:t xml:space="preserve"> </w:t>
      </w:r>
      <w:r>
        <w:t>-</w:t>
      </w:r>
      <w:r>
        <w:t xml:space="preserve"> </w:t>
      </w:r>
      <w:r>
        <w:t>ε</w:t>
      </w:r>
      <w:r>
        <w:rPr>
          <w:vertAlign w:val="subscript"/>
        </w:rPr>
        <w:t>k</w:t>
      </w:r>
      <w:r>
        <w:rPr>
          <w:vertAlign w:val="superscript"/>
        </w:rPr>
        <w:t>(n+1)</w:t>
      </w:r>
      <w:r>
        <w:t>)</w:t>
      </w:r>
      <w:r>
        <w:t xml:space="preserve"> </w:t>
      </w:r>
      <w:r>
        <w:t>=</w:t>
      </w:r>
    </w:p>
    <w:p>
      <w:r>
        <w:t>1</w:t>
      </w:r>
      <w:r>
        <w:t xml:space="preserve"> </w:t>
      </w:r>
      <w:r>
        <w:t>/</w:t>
      </w:r>
      <w:r>
        <w:t xml:space="preserve"> </w:t>
      </w:r>
      <w:r>
        <w:t>(</w:t>
      </w:r>
      <w:r>
        <w:t>ε</w:t>
      </w:r>
      <w:r>
        <w:rPr>
          <w:vertAlign w:val="subscript"/>
        </w:rPr>
        <w:t>k</w:t>
      </w:r>
      <w:r>
        <w:rPr>
          <w:vertAlign w:val="superscript"/>
        </w:rPr>
        <w:t>(n+2)</w:t>
      </w:r>
      <w:r>
        <w:t xml:space="preserve"> </w:t>
      </w:r>
      <w:r>
        <w:t>-</w:t>
      </w:r>
      <w:r>
        <w:t xml:space="preserve"> </w:t>
      </w:r>
      <w:r>
        <w:t>ε</w:t>
      </w:r>
      <w:r>
        <w:rPr>
          <w:vertAlign w:val="subscript"/>
        </w:rPr>
        <w:t>k</w:t>
      </w:r>
      <w:r>
        <w:rPr>
          <w:vertAlign w:val="superscript"/>
        </w:rPr>
        <w:t>(n+1)</w:t>
      </w:r>
      <w:r>
        <w:t>)</w:t>
      </w:r>
      <w:r>
        <w:t xml:space="preserve"> </w:t>
      </w:r>
      <w:r>
        <w:t>+</w:t>
      </w:r>
      <w:r>
        <w:t xml:space="preserve"> </w:t>
      </w:r>
      <w:r>
        <w:t>1</w:t>
      </w:r>
      <w:r>
        <w:t xml:space="preserve"> </w:t>
      </w:r>
      <w:r>
        <w:t>/</w:t>
      </w:r>
      <w:r>
        <w:t xml:space="preserve"> </w:t>
      </w:r>
      <w:r>
        <w:t>(</w:t>
      </w:r>
      <w:r>
        <w:t>ε</w:t>
      </w:r>
      <w:r>
        <w:rPr>
          <w:vertAlign w:val="subscript"/>
        </w:rPr>
        <w:t>k</w:t>
      </w:r>
      <w:r>
        <w:rPr>
          <w:vertAlign w:val="superscript"/>
        </w:rPr>
        <w:t>(n)</w:t>
      </w:r>
      <w:r>
        <w:t xml:space="preserve"> </w:t>
      </w:r>
      <w:r>
        <w:t>-</w:t>
      </w:r>
      <w:r>
        <w:t xml:space="preserve"> </w:t>
      </w:r>
      <w:r>
        <w:t>ε</w:t>
      </w:r>
      <w:r>
        <w:rPr>
          <w:vertAlign w:val="subscript"/>
        </w:rPr>
        <w:t>k</w:t>
      </w:r>
      <w:r>
        <w:rPr>
          <w:vertAlign w:val="superscript"/>
        </w:rPr>
        <w:t>(n+1)</w:t>
      </w:r>
      <w:r>
        <w:t>)</w:t>
      </w:r>
    </w:p>
    <w:p/>
    <w:p>
      <w:r>
        <w:t>Н</w:t>
      </w:r>
      <w:r>
        <w:t>а</w:t>
      </w:r>
      <w:r>
        <w:t>ч</w:t>
      </w:r>
      <w:r>
        <w:t>а</w:t>
      </w:r>
      <w:r>
        <w:t>л</w:t>
      </w:r>
      <w:r>
        <w:t>ь</w:t>
      </w:r>
      <w:r>
        <w:t>н</w:t>
      </w:r>
      <w:r>
        <w:t>ы</w:t>
      </w:r>
      <w:r>
        <w:t>е</w:t>
      </w:r>
      <w:r>
        <w:t xml:space="preserve"> </w:t>
      </w:r>
      <w:r>
        <w:t>у</w:t>
      </w:r>
      <w:r>
        <w:t>с</w:t>
      </w:r>
      <w:r>
        <w:t>л</w:t>
      </w:r>
      <w:r>
        <w:t>о</w:t>
      </w:r>
      <w:r>
        <w:t>в</w:t>
      </w:r>
      <w:r>
        <w:t>и</w:t>
      </w:r>
      <w:r>
        <w:t>я</w:t>
      </w:r>
      <w:r>
        <w:t>:</w:t>
      </w:r>
      <w:r>
        <w:t xml:space="preserve"> </w:t>
      </w:r>
      <w:r>
        <w:t>ε</w:t>
      </w:r>
      <w:r>
        <w:t>(</w:t>
      </w:r>
      <w:r>
        <w:t>-</w:t>
      </w:r>
      <w:r>
        <w:t>2</w:t>
      </w:r>
      <w:r>
        <w:t>)</w:t>
      </w:r>
      <w:r>
        <w:t>^</w:t>
      </w:r>
      <w:r>
        <w:t>(</w:t>
      </w:r>
      <w:r>
        <w:t>n</w:t>
      </w:r>
      <w:r>
        <w:t>)</w:t>
      </w:r>
      <w:r>
        <w:t xml:space="preserve"> </w:t>
      </w:r>
      <w:r>
        <w:t>=</w:t>
      </w:r>
      <w:r>
        <w:t xml:space="preserve"> </w:t>
      </w:r>
      <w:r>
        <w:t>∞</w:t>
      </w:r>
      <w:r>
        <w:t>,</w:t>
      </w:r>
      <w:r>
        <w:t xml:space="preserve"> </w:t>
      </w:r>
      <w:r>
        <w:t>ε</w:t>
      </w:r>
      <w:r>
        <w:t>(</w:t>
      </w:r>
      <w:r>
        <w:t>-</w:t>
      </w:r>
      <w:r>
        <w:t>1</w:t>
      </w:r>
      <w:r>
        <w:t>)</w:t>
      </w:r>
      <w:r>
        <w:t>^</w:t>
      </w:r>
      <w:r>
        <w:t>(</w:t>
      </w:r>
      <w:r>
        <w:t>n</w:t>
      </w:r>
      <w:r>
        <w:t>)</w:t>
      </w:r>
      <w:r>
        <w:t xml:space="preserve"> </w:t>
      </w:r>
      <w:r>
        <w:t>=</w:t>
      </w:r>
      <w:r>
        <w:t xml:space="preserve"> </w:t>
      </w:r>
      <w:r>
        <w:t>0</w:t>
      </w:r>
      <w:r>
        <w:t>,</w:t>
      </w:r>
      <w:r>
        <w:t xml:space="preserve"> </w:t>
      </w:r>
      <w:r>
        <w:t>ε</w:t>
      </w:r>
      <w:r>
        <w:rPr>
          <w:vertAlign w:val="subscript"/>
        </w:rPr>
        <w:t>0</w:t>
      </w:r>
      <w:r>
        <w:rPr>
          <w:vertAlign w:val="superscript"/>
        </w:rPr>
        <w:t>(n)</w:t>
      </w:r>
      <w:r>
        <w:t xml:space="preserve"> </w:t>
      </w:r>
      <w:r>
        <w:t>=</w:t>
      </w:r>
      <w:r>
        <w:t xml:space="preserve"> </w:t>
      </w:r>
      <w:r>
        <w:t>S</w:t>
      </w:r>
      <w:r>
        <w:t>_</w:t>
      </w:r>
      <w:r>
        <w:t>n</w:t>
      </w:r>
      <w:r>
        <w:t>.</w:t>
      </w:r>
    </w:p>
    <w:p/>
    <w:p>
      <w:r>
        <w:t>4.3 Вывод перекрестного правила</w:t>
      </w:r>
    </w:p>
    <w:p>
      <w:r>
        <w:t>Правило вытекает из симметрии таблицы и свойств определителей Ганкеля. Позволяет избежать деления на малые разности.</w:t>
      </w:r>
    </w:p>
    <w:p/>
    <w:p>
      <w:r>
        <w:t>4.4 Характеристики</w:t>
      </w:r>
    </w:p>
    <w:p>
      <w:r>
        <w:t>- Сходимость: Высокая устойчивость к осцилляциям.</w:t>
      </w:r>
    </w:p>
    <w:p>
      <w:r>
        <w:t>- Сложность: O(n²) с оптимизациями.</w:t>
      </w:r>
    </w:p>
    <w:p>
      <w:r>
        <w:t>- Применение: Интегрирование, ОДУ, сложные последовательности.</w:t>
      </w:r>
    </w:p>
    <w:p>
      <w:r>
        <w:t>- Особенности: Обработка H_k(ΔS_n) = 0.</w:t>
      </w:r>
    </w:p>
    <w:p/>
    <w:p>
      <w:r>
        <w:t>4.5 Преимущества и недостатки</w:t>
      </w:r>
    </w:p>
    <w:p>
      <w:r>
        <w:t>- Преимущества: Универсальность, надёжность.</w:t>
      </w:r>
    </w:p>
    <w:p>
      <w:r>
        <w:t>- Недостатки: Сложность реализации.</w:t>
      </w:r>
    </w:p>
    <w:p/>
    <w:p>
      <w:r>
        <w:t>5 Сравнение версий</w:t>
      </w:r>
    </w:p>
    <w:p>
      <w:r>
        <w:t>- Стабильность: v1 — низкая, v2 — средняя, v3 — высокая.</w:t>
      </w:r>
    </w:p>
    <w:p>
      <w:r>
        <w:t>- Обработка особых случаев: v1 — нет, v2 — частично, v3 — полностью.</w:t>
      </w:r>
    </w:p>
    <w:p>
      <w:r>
        <w:t>- Сложность: Все версии O(n²), но v2 и v3 оптимизированы.</w:t>
      </w:r>
    </w:p>
    <w:p>
      <w:r>
        <w:t>- Универсальность: v1 — простые случаи, v2 — средние, v3 — любые.</w:t>
      </w:r>
    </w:p>
    <w:p>
      <w:r>
        <w:t>- Реализация: v1 — простая, v2 — умеренная, v3 — сложная.</w:t>
      </w:r>
    </w:p>
    <w:p/>
    <w:p>
      <w:r>
        <w:t>6 Заключение</w:t>
      </w:r>
    </w:p>
    <w:p>
      <w:r>
        <w:t>Версия v3 наиболее совершенная, она устойчиво работает даже в сложных случаях благодаря перекрестному правилу.</w:t>
      </w:r>
    </w:p>
    <w:p/>
    <w:p>
      <w:r>
        <w:t>Список литературы:</w:t>
      </w:r>
    </w:p>
    <w:p>
      <w:r>
        <w:t>[1] D. Shanks, 1955</w:t>
      </w:r>
    </w:p>
    <w:p>
      <w:r>
        <w:t>[2] P. Wynn, 1956</w:t>
      </w:r>
    </w:p>
    <w:p>
      <w:r>
        <w:t>[3] P. Wynn, 1962</w:t>
      </w:r>
    </w:p>
    <w:p>
      <w:r>
        <w:t>[4] Brezinski &amp; Redivo-Zaglia, 2018</w:t>
      </w:r>
    </w:p>
    <w:p>
      <w:r>
        <w:t>[5] GitHub, shanks-university</w:t>
      </w:r>
    </w:p>
    <w:p>
      <w:r>
        <w:t>[6] Higham, 2002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